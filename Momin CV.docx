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rtl w:val="0"/>
        </w:rPr>
        <w:t xml:space="preserve">                                                                                                                                  </w:t>
      </w:r>
      <w:r>
        <w:drawing>
          <wp:inline distT="0" distB="0" distL="0" distR="0">
            <wp:extent cx="1285875" cy="1285875"/>
            <wp:effectExtent l="0" t="0" r="0" b="0"/>
            <wp:docPr id="6" name="image1.jpg" descr="D:\300 Momin.jpg"/>
            <wp:cNvGraphicFramePr/>
            <a:graphic xmlns:a="http://schemas.openxmlformats.org/drawingml/2006/main">
              <a:graphicData uri="http://schemas.openxmlformats.org/drawingml/2006/picture">
                <pic:pic xmlns:pic="http://schemas.openxmlformats.org/drawingml/2006/picture">
                  <pic:nvPicPr>
                    <pic:cNvPr id="6" name="image1.jpg" descr="D:\300 Momin.jpg"/>
                    <pic:cNvPicPr preferRelativeResize="0"/>
                  </pic:nvPicPr>
                  <pic:blipFill>
                    <a:blip r:embed="rId6"/>
                    <a:srcRect/>
                    <a:stretch>
                      <a:fillRect/>
                    </a:stretch>
                  </pic:blipFill>
                  <pic:spPr>
                    <a:xfrm>
                      <a:off x="0" y="0"/>
                      <a:ext cx="1285875" cy="1285875"/>
                    </a:xfrm>
                    <a:prstGeom prst="rect">
                      <a:avLst/>
                    </a:prstGeom>
                  </pic:spPr>
                </pic:pic>
              </a:graphicData>
            </a:graphic>
          </wp:inline>
        </w:drawing>
      </w:r>
    </w:p>
    <w:p w14:paraId="00000002">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Md. Momin U Ahmed</w:t>
      </w:r>
    </w:p>
    <w:p w14:paraId="0000000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Mobile  : 01730056880                                   </w:t>
      </w:r>
    </w:p>
    <w:p w14:paraId="0000000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E-mail : </w:t>
      </w:r>
      <w:r>
        <w:fldChar w:fldCharType="begin"/>
      </w:r>
      <w:r>
        <w:instrText xml:space="preserve"> HYPERLINK "mailto:mominuahmed2@gmail.com" \h </w:instrText>
      </w:r>
      <w:r>
        <w:fldChar w:fldCharType="separate"/>
      </w:r>
      <w:r>
        <w:rPr>
          <w:rFonts w:ascii="Times New Roman" w:hAnsi="Times New Roman" w:eastAsia="Times New Roman" w:cs="Times New Roman"/>
          <w:color w:val="0000FF"/>
          <w:sz w:val="24"/>
          <w:szCs w:val="24"/>
          <w:u w:val="single"/>
          <w:rtl w:val="0"/>
        </w:rPr>
        <w:t>mominuahmed2@gmail.com</w:t>
      </w:r>
      <w:r>
        <w:rPr>
          <w:rFonts w:ascii="Times New Roman" w:hAnsi="Times New Roman" w:eastAsia="Times New Roman" w:cs="Times New Roman"/>
          <w:color w:val="0000FF"/>
          <w:sz w:val="24"/>
          <w:szCs w:val="24"/>
          <w:u w:val="single"/>
          <w:rtl w:val="0"/>
        </w:rPr>
        <w:fldChar w:fldCharType="end"/>
      </w:r>
    </w:p>
    <w:p w14:paraId="00000005">
      <w:pPr>
        <w:pStyle w:val="18"/>
        <w:rPr>
          <w:rFonts w:ascii="Times New Roman" w:hAnsi="Times New Roman" w:eastAsia="Times New Roman" w:cs="Times New Roman"/>
          <w:b/>
          <w:sz w:val="26"/>
          <w:szCs w:val="26"/>
        </w:rPr>
      </w:pPr>
      <w:r>
        <w:rPr>
          <w:rtl w:val="0"/>
        </w:rPr>
        <w:t xml:space="preserve">                                                               </w:t>
      </w:r>
      <w:r>
        <w:rPr>
          <w:b/>
          <w:rtl w:val="0"/>
        </w:rPr>
        <w:t xml:space="preserve"> </w:t>
      </w:r>
      <w:r>
        <w:rPr>
          <w:rFonts w:ascii="Times New Roman" w:hAnsi="Times New Roman" w:eastAsia="Times New Roman" w:cs="Times New Roman"/>
          <w:b/>
          <w:sz w:val="26"/>
          <w:szCs w:val="26"/>
          <w:rtl w:val="0"/>
        </w:rPr>
        <w:t>OBJECTIVE</w:t>
      </w:r>
    </w:p>
    <w:p w14:paraId="0000000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work in the different institutions, organization sectors or other similar to legal institutions of Bangladesh grow rapidly with increasing responsibilities where I can effectively use my experience.</w:t>
      </w:r>
      <w:r>
        <w:rPr>
          <w:rFonts w:ascii="Times New Roman" w:hAnsi="Times New Roman" w:eastAsia="Times New Roman" w:cs="Times New Roman"/>
          <w:b/>
          <w:sz w:val="24"/>
          <w:szCs w:val="24"/>
          <w:rtl w:val="0"/>
        </w:rPr>
        <w:t xml:space="preserve">  </w:t>
      </w:r>
    </w:p>
    <w:p w14:paraId="00000007">
      <w:pPr>
        <w:pStyle w:val="18"/>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ABOUT MYSELF</w:t>
      </w:r>
    </w:p>
    <w:p w14:paraId="0000000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Md. Momin U Ahmed. LL.M. student at University of Barishal. I have completed my LL.B. from University of Barishal with CGPA 3.27.  My permanent address House No. 291, C &amp; B Road, kaukhali, Pirojpur. Currently I lived in Rupatoli, Barishal. I have completed my SSC examination from Govt K. G. Union High School  and H.S.C examination from Dhaka Commerce college.My birth date is 01 October 1999. I am a hardworking person. If I take any responsibility, I can solve it with continuous effort and best try.</w:t>
      </w:r>
    </w:p>
    <w:p w14:paraId="00000009">
      <w:pPr>
        <w:pStyle w:val="18"/>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COMPUTER SKILL</w:t>
      </w:r>
    </w:p>
    <w:p w14:paraId="0000000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Microsoft Word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2003, 2007, 2010, 2013 and 2016 ,but I have Currently used MS 20</w:t>
      </w:r>
      <w:r>
        <w:rPr>
          <w:rFonts w:ascii="Times New Roman" w:hAnsi="Times New Roman" w:eastAsia="Times New Roman" w:cs="Times New Roman"/>
          <w:sz w:val="24"/>
          <w:szCs w:val="24"/>
          <w:rtl w:val="0"/>
        </w:rPr>
        <w:t>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0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Microsoft Power point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 Presentation basic, text basic, themes and background styles, picture and clip art,working with lists, proofing slides, wordArt and shapes,working with table, chart, incert movies, sound, Animating text, using the slide master etc.</w:t>
      </w: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Microsoft Excel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 Modifying columns, Rows and cells, formatting text, working with basic function, sorting and filtering cells,worksheets , chart, Aligning text etc.</w:t>
      </w:r>
    </w:p>
    <w:p w14:paraId="0000000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PicsArt, Photoshop.</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Browsing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10">
      <w:pPr>
        <w:pStyle w:val="18"/>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COMMUNICATION SKILL</w:t>
      </w:r>
    </w:p>
    <w:p w14:paraId="0000001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like to communicate with different people and network in different sector for learning. I also like to do different voluntary activities for the society. So I involved and work different organization activities some are given below,</w:t>
      </w:r>
    </w:p>
    <w:p w14:paraId="0000001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Joint Secretary (5</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Executive, 2021) and Debater of  Barishal University Debating Society (BUDS).</w:t>
      </w:r>
    </w:p>
    <w:p w14:paraId="0000001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Vice President (Event) (BU, 2019) at NILS (Network for International Law Students BD)</w:t>
      </w:r>
    </w:p>
    <w:p w14:paraId="0000001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Vice President (BU, 2021-22) at Rotaract Club of Barisal University</w:t>
      </w:r>
    </w:p>
    <w:p w14:paraId="0000001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Campus Coordinator at SERAC Bangladesh (2019-2021) at BU</w:t>
      </w:r>
    </w:p>
    <w:p w14:paraId="0000001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Youth Ambassidor (BU, 2019) at YSSE </w:t>
      </w:r>
    </w:p>
    <w:p w14:paraId="0000001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RJ at BU Radio (2020)</w:t>
      </w:r>
    </w:p>
    <w:p w14:paraId="0000001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Team Lead Youth Voice (BU, 2022) of Students Against Violence Everywhere (SAVE).</w:t>
      </w:r>
    </w:p>
    <w:p w14:paraId="0000001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Executive Member(BU, 2019) at National Human Rights Society.</w:t>
      </w:r>
    </w:p>
    <w:p w14:paraId="0000001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Volunteer at Unicef .</w:t>
      </w:r>
    </w:p>
    <w:p w14:paraId="0000001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Former Assistance Financial Secretary at UCCHASH .</w:t>
      </w:r>
    </w:p>
    <w:p w14:paraId="0000001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Former Debater of Dhaka Commerce College Debating Society.</w:t>
      </w:r>
    </w:p>
    <w:p w14:paraId="0000001D">
      <w:pPr>
        <w:pStyle w:val="18"/>
        <w:rPr>
          <w:rFonts w:ascii="Times New Roman" w:hAnsi="Times New Roman" w:eastAsia="Times New Roman" w:cs="Times New Roman"/>
          <w:b/>
          <w:sz w:val="26"/>
          <w:szCs w:val="26"/>
        </w:rPr>
      </w:pPr>
      <w:r>
        <w:rPr>
          <w:rFonts w:ascii="Times New Roman" w:hAnsi="Times New Roman" w:eastAsia="Times New Roman" w:cs="Times New Roman"/>
          <w:b/>
          <w:sz w:val="24"/>
          <w:szCs w:val="24"/>
          <w:rtl w:val="0"/>
        </w:rPr>
        <w:t>PARTICIPATION / TRAINING</w:t>
      </w:r>
    </w:p>
    <w:p w14:paraId="0000001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Semi Finalist(Against DU) at The City Bank-BIAC International Inter-University Arbitration contest-2022 (Online) on November 2022, Organized by BIAC</w:t>
      </w:r>
    </w:p>
    <w:p w14:paraId="0000001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6th Bangladesh Qualifying Round Virtual of Philip C. Jessup International Law Moot Court Competition 2022 on 17-19 February 2022 ,  Organized By Jessup Bangladesh in Association with The International Law Students Association (ILSA), Office of the overseas Prosecutorial Department, Assistance and Training (OPDAT) U.S. Department of Justice, Dhaka</w:t>
      </w:r>
    </w:p>
    <w:p w14:paraId="0000002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UGC &amp; Empowerment through Law of the Common People (ELCOP)  Research Camp 2021(Residential) on 25</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-27</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November, 2021 at Proshika HRDC , Koitta, Manikganj, Bangladesh.</w:t>
      </w:r>
    </w:p>
    <w:p w14:paraId="0000002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PAVE Alternatives Training of Trainers (TOT) (Residential Training) on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rd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4</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November 2021 at Hotel Lake Castle, Gulshan2, Dhaka , Organized by The International Foundation for Electorial System (IFES) and SAVE.</w:t>
      </w:r>
    </w:p>
    <w:p w14:paraId="0000002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to Information Camp (Residential Training about Right to Information Act) on 6-9 March 2021 at Hope Center, Savar, Dhaka, Organized by MRDI and The Asia Foundation.</w:t>
      </w:r>
    </w:p>
    <w:p w14:paraId="0000002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course “Introduction to English Common Law” on 8 September 2020 from University of London, Organized by Coursera</w:t>
      </w:r>
    </w:p>
    <w:p w14:paraId="0000002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course “International Water Law” on 29 July 2020 from University De Geneve , Organized by Coursera</w:t>
      </w:r>
    </w:p>
    <w:p w14:paraId="0000002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course “Copyright Law in the Music Business” on 20 July 2020 from Berklee College of Music, Organized by Coursera</w:t>
      </w:r>
    </w:p>
    <w:p w14:paraId="0000002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course “Introduction to Environmental Law and Policy” on 14 August, 2020 from The State University of New York</w:t>
      </w:r>
    </w:p>
    <w:p w14:paraId="0000002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course “Interna1tional Cyber Conflict” on 31 July, 2020 from University of North Carolina Chapel Hill</w:t>
      </w:r>
    </w:p>
    <w:p w14:paraId="0000002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course “The Sustainable Development Goals- A Global, transdisciplinary vision for the future” on 16 March, 2020 from University of Copenhagen, Organized by Coursera</w:t>
      </w:r>
    </w:p>
    <w:p w14:paraId="0000002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Semi Finalist at National Debate Fest-2020 (Online) on 7</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-25</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August 2020, Organized by Youth Ending Hunger Bangladesh</w:t>
      </w:r>
    </w:p>
    <w:p w14:paraId="0000002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NILS Mooting School on 28 August-26 September 2020, Organized by NILS Bangladesh</w:t>
      </w:r>
    </w:p>
    <w:p w14:paraId="0000002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“Online Course on Human Rights and Transitional Justice for Youth Change-Makers in Bangladesh” on 3 May- 18 June 2020 , Organized By Asia Justice and Rights</w:t>
      </w:r>
    </w:p>
    <w:p w14:paraId="0000002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International Law Fest on 4-6 April 2019 at Liberation War Museum, Dhaka, Organized by NILS Bangladesh</w:t>
      </w:r>
    </w:p>
    <w:p w14:paraId="0000002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National Legal Debate Championship- 2019 on 20 December 2019 at Chattogram, Organized By The Network For International Law Students (NILS) Bangladesh.</w:t>
      </w:r>
    </w:p>
    <w:p w14:paraId="0000002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Diplomatic Assembly-2018 on 23-24 February 2018 , representing Bahrain in the United Nations Development Programme as a Delegate in the UNYSAB Diplomatic Assembly 2018 at University of Barishal.</w:t>
      </w:r>
    </w:p>
    <w:p w14:paraId="0000002F">
      <w:pPr>
        <w:pStyle w:val="18"/>
        <w:rPr>
          <w:rFonts w:ascii="Times New Roman" w:hAnsi="Times New Roman" w:eastAsia="Times New Roman" w:cs="Times New Roman"/>
          <w:b/>
          <w:sz w:val="26"/>
          <w:szCs w:val="26"/>
        </w:rPr>
      </w:pPr>
      <w:r>
        <w:rPr>
          <w:rFonts w:ascii="Times New Roman" w:hAnsi="Times New Roman" w:eastAsia="Times New Roman" w:cs="Times New Roman"/>
          <w:b/>
          <w:sz w:val="24"/>
          <w:szCs w:val="24"/>
          <w:rtl w:val="0"/>
        </w:rPr>
        <w:t>ACHIEVEMENT</w:t>
      </w:r>
    </w:p>
    <w:p w14:paraId="00000030">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Runner-Up at Mixing Up Debate Competition-2022 , Organized by Barishal University Debating Society(BUDS).</w:t>
      </w:r>
    </w:p>
    <w:p w14:paraId="00000031">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Debater of  the Tournament at BDF-ILO National debate Championship (Barishal Division) 2019, Organized By ILO</w:t>
      </w:r>
    </w:p>
    <w:p w14:paraId="0000003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Best Speaker – British Parliamentary Mentoring Debate Competition 2018, Organized by BUDS</w:t>
      </w:r>
    </w:p>
    <w:p w14:paraId="0000003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Member of the Champion Team &amp; Best Speaker at Mentoring Debate Competition 2018, Organized by BUDS</w:t>
      </w:r>
    </w:p>
    <w:p w14:paraId="0000003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National Electricity Week Eassy Competition-2014 (2</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nd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position at Upazila level) from Kawkhali Upazila Organied By Ministry of Power, Energy and Mineral Resources</w:t>
      </w:r>
    </w:p>
    <w:p w14:paraId="0000003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Bangladesh Youth Leadership Center (BYLC) present Career X Program in BU from 9 June to 26 June, 2023 </w:t>
      </w:r>
    </w:p>
    <w:p w14:paraId="00000036">
      <w:pPr>
        <w:rPr>
          <w:rFonts w:ascii="Times New Roman" w:hAnsi="Times New Roman" w:eastAsia="Times New Roman" w:cs="Times New Roman"/>
          <w:sz w:val="24"/>
          <w:szCs w:val="24"/>
        </w:rPr>
      </w:pPr>
    </w:p>
    <w:p w14:paraId="00000037">
      <w:pPr>
        <w:pStyle w:val="18"/>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Others Personal Information</w:t>
      </w:r>
    </w:p>
    <w:p w14:paraId="00000038">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Name                      : Md. Momin U Ahmed</w:t>
      </w:r>
    </w:p>
    <w:p w14:paraId="0000003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Father Name           : Md. Sharaf Uddin</w:t>
      </w:r>
    </w:p>
    <w:p w14:paraId="0000003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Mother Name         : Moriam Begum</w:t>
      </w:r>
    </w:p>
    <w:p w14:paraId="0000003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Date of Birth          : 01.10.1999</w:t>
      </w:r>
    </w:p>
    <w:p w14:paraId="0000003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Permanent Address : House No. 291, C &amp; B Road, kaukhali, Pirojpur.</w:t>
      </w:r>
    </w:p>
    <w:p w14:paraId="0000003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 Address     : Rupatoli, Barishal.</w:t>
      </w:r>
    </w:p>
    <w:p w14:paraId="0000003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Religion                 : Islam</w:t>
      </w:r>
    </w:p>
    <w:p w14:paraId="0000003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Nationality             : Bangladeshi</w:t>
      </w:r>
    </w:p>
    <w:p w14:paraId="00000040">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NID Number          : 6908385815</w:t>
      </w:r>
    </w:p>
    <w:p w14:paraId="0000004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Sex                         : Male</w:t>
      </w:r>
    </w:p>
    <w:p w14:paraId="0000004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E-mail                    : </w:t>
      </w:r>
      <w:r>
        <w:fldChar w:fldCharType="begin"/>
      </w:r>
      <w:r>
        <w:instrText xml:space="preserve"> HYPERLINK "mailto:mominuahmed2@gmail.com"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mominuahmed2@gmail.com</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14:paraId="0000004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Contract Number   : 01730056880</w:t>
      </w:r>
    </w:p>
    <w:p w14:paraId="0000004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Education Qualification : </w:t>
      </w:r>
    </w:p>
    <w:tbl>
      <w:tblPr>
        <w:tblStyle w:val="33"/>
        <w:tblW w:w="9633" w:type="dxa"/>
        <w:tblInd w:w="-2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2970"/>
        <w:gridCol w:w="1070"/>
        <w:gridCol w:w="2399"/>
        <w:gridCol w:w="2039"/>
      </w:tblGrid>
      <w:tr w14:paraId="32EFC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3" w:hRule="atLeast"/>
        </w:trPr>
        <w:tc>
          <w:tcPr>
            <w:tcBorders>
              <w:bottom w:val="single" w:color="auto" w:sz="4" w:space="0"/>
            </w:tcBorders>
          </w:tcPr>
          <w:p w14:paraId="0000004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 Name</w:t>
            </w:r>
          </w:p>
        </w:tc>
        <w:tc>
          <w:tcPr>
            <w:tcBorders>
              <w:bottom w:val="single" w:color="auto" w:sz="4" w:space="0"/>
              <w:right w:val="single" w:color="000000" w:sz="4" w:space="0"/>
            </w:tcBorders>
          </w:tcPr>
          <w:p w14:paraId="0000004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Institution</w:t>
            </w:r>
          </w:p>
        </w:tc>
        <w:tc>
          <w:tcPr>
            <w:tcBorders>
              <w:bottom w:val="single" w:color="auto" w:sz="4" w:space="0"/>
              <w:right w:val="single" w:color="000000" w:sz="4" w:space="0"/>
            </w:tcBorders>
          </w:tcPr>
          <w:p w14:paraId="0000004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Subject</w:t>
            </w:r>
          </w:p>
        </w:tc>
        <w:tc>
          <w:tcPr>
            <w:tcBorders>
              <w:left w:val="single" w:color="000000" w:sz="4" w:space="0"/>
              <w:bottom w:val="single" w:color="auto" w:sz="4" w:space="0"/>
            </w:tcBorders>
          </w:tcPr>
          <w:p w14:paraId="0000004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Board/</w:t>
            </w:r>
          </w:p>
          <w:p w14:paraId="0000004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University</w:t>
            </w:r>
          </w:p>
        </w:tc>
        <w:tc>
          <w:tcPr>
            <w:tcBorders>
              <w:bottom w:val="single" w:color="auto" w:sz="4" w:space="0"/>
              <w:right w:val="single" w:color="000000" w:sz="4" w:space="0"/>
            </w:tcBorders>
          </w:tcPr>
          <w:p w14:paraId="0000004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GPA/ CGPA</w:t>
            </w:r>
          </w:p>
        </w:tc>
      </w:tr>
      <w:tr w14:paraId="6C8F6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6" w:hRule="atLeast"/>
        </w:trPr>
        <w:tc>
          <w:tcPr>
            <w:tcBorders>
              <w:top w:val="single" w:color="auto" w:sz="4" w:space="0"/>
            </w:tcBorders>
          </w:tcPr>
          <w:p w14:paraId="5A032442">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LL.M</w:t>
            </w:r>
          </w:p>
        </w:tc>
        <w:tc>
          <w:tcPr>
            <w:tcBorders>
              <w:top w:val="single" w:color="auto" w:sz="4" w:space="0"/>
              <w:right w:val="single" w:color="000000" w:sz="4" w:space="0"/>
            </w:tcBorders>
          </w:tcPr>
          <w:p w14:paraId="1D1D46C5">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University of Barishal</w:t>
            </w:r>
          </w:p>
        </w:tc>
        <w:tc>
          <w:tcPr>
            <w:tcBorders>
              <w:top w:val="single" w:color="auto" w:sz="4" w:space="0"/>
              <w:right w:val="single" w:color="000000" w:sz="4" w:space="0"/>
            </w:tcBorders>
          </w:tcPr>
          <w:p w14:paraId="3524FE95">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Law</w:t>
            </w:r>
          </w:p>
        </w:tc>
        <w:tc>
          <w:tcPr>
            <w:tcBorders>
              <w:top w:val="single" w:color="auto" w:sz="4" w:space="0"/>
              <w:left w:val="single" w:color="000000" w:sz="4" w:space="0"/>
            </w:tcBorders>
          </w:tcPr>
          <w:p w14:paraId="439FD194">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University of Barishal</w:t>
            </w:r>
          </w:p>
        </w:tc>
        <w:tc>
          <w:tcPr>
            <w:tcBorders>
              <w:top w:val="single" w:color="auto" w:sz="4" w:space="0"/>
              <w:right w:val="single" w:color="000000" w:sz="4" w:space="0"/>
            </w:tcBorders>
          </w:tcPr>
          <w:p w14:paraId="3C72AE2D">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3.</w:t>
            </w:r>
            <w:r>
              <w:rPr>
                <w:rFonts w:hint="default" w:ascii="Times New Roman" w:hAnsi="Times New Roman" w:eastAsia="Times New Roman" w:cs="Times New Roman"/>
                <w:sz w:val="24"/>
                <w:szCs w:val="24"/>
                <w:rtl w:val="0"/>
                <w:lang w:val="en-US"/>
              </w:rPr>
              <w:t>33</w:t>
            </w:r>
            <w:r>
              <w:rPr>
                <w:rFonts w:ascii="Times New Roman" w:hAnsi="Times New Roman" w:eastAsia="Times New Roman" w:cs="Times New Roman"/>
                <w:sz w:val="24"/>
                <w:szCs w:val="24"/>
                <w:rtl w:val="0"/>
              </w:rPr>
              <w:t xml:space="preserve">  out of 4</w:t>
            </w:r>
          </w:p>
        </w:tc>
      </w:tr>
      <w:tr w14:paraId="59157C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LL.B. Honours </w:t>
            </w:r>
          </w:p>
        </w:tc>
        <w:tc>
          <w:tcPr>
            <w:tcBorders>
              <w:right w:val="single" w:color="000000" w:sz="4" w:space="0"/>
            </w:tcBorders>
          </w:tcPr>
          <w:p w14:paraId="000000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University of Barishal </w:t>
            </w:r>
          </w:p>
        </w:tc>
        <w:tc>
          <w:tcPr>
            <w:tcBorders>
              <w:right w:val="single" w:color="000000" w:sz="4" w:space="0"/>
            </w:tcBorders>
          </w:tcPr>
          <w:p w14:paraId="0000004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Law</w:t>
            </w:r>
          </w:p>
        </w:tc>
        <w:tc>
          <w:tcPr>
            <w:tcBorders>
              <w:left w:val="single" w:color="000000" w:sz="4" w:space="0"/>
            </w:tcBorders>
          </w:tcPr>
          <w:p w14:paraId="0000005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University of Barishal</w:t>
            </w:r>
          </w:p>
        </w:tc>
        <w:tc>
          <w:p w14:paraId="0000005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3.27  out of 4</w:t>
            </w:r>
          </w:p>
        </w:tc>
      </w:tr>
      <w:tr w14:paraId="76EDDA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HSC</w:t>
            </w:r>
          </w:p>
        </w:tc>
        <w:tc>
          <w:tcPr>
            <w:tcBorders>
              <w:right w:val="single" w:color="000000" w:sz="4" w:space="0"/>
            </w:tcBorders>
          </w:tcPr>
          <w:p w14:paraId="0000005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Dhaka Commerce College</w:t>
            </w:r>
          </w:p>
        </w:tc>
        <w:tc>
          <w:tcPr>
            <w:tcBorders>
              <w:right w:val="single" w:color="000000" w:sz="4" w:space="0"/>
            </w:tcBorders>
          </w:tcPr>
          <w:p w14:paraId="0000005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Business Studies</w:t>
            </w:r>
          </w:p>
        </w:tc>
        <w:tc>
          <w:tcPr>
            <w:tcBorders>
              <w:left w:val="single" w:color="000000" w:sz="4" w:space="0"/>
            </w:tcBorders>
          </w:tcPr>
          <w:p w14:paraId="0000005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Dhaka</w:t>
            </w:r>
          </w:p>
        </w:tc>
        <w:tc>
          <w:p w14:paraId="0000005A">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5.00</w:t>
            </w:r>
            <w:r>
              <w:rPr>
                <w:rFonts w:ascii="Times New Roman" w:hAnsi="Times New Roman" w:eastAsia="Times New Roman" w:cs="Times New Roman"/>
                <w:sz w:val="24"/>
                <w:szCs w:val="24"/>
                <w:rtl w:val="0"/>
              </w:rPr>
              <w:t xml:space="preserve">  out of 5</w:t>
            </w:r>
          </w:p>
        </w:tc>
      </w:tr>
      <w:tr w14:paraId="41737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SSC</w:t>
            </w:r>
          </w:p>
        </w:tc>
        <w:tc>
          <w:tcPr>
            <w:tcBorders>
              <w:right w:val="single" w:color="000000" w:sz="4" w:space="0"/>
            </w:tcBorders>
          </w:tcPr>
          <w:p w14:paraId="0000005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Govt. K.G. Union High School</w:t>
            </w:r>
          </w:p>
        </w:tc>
        <w:tc>
          <w:tcPr>
            <w:tcBorders>
              <w:right w:val="single" w:color="000000" w:sz="4" w:space="0"/>
            </w:tcBorders>
          </w:tcPr>
          <w:p w14:paraId="0000005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Business Studies</w:t>
            </w:r>
          </w:p>
        </w:tc>
        <w:tc>
          <w:tcPr>
            <w:tcBorders>
              <w:left w:val="single" w:color="000000" w:sz="4" w:space="0"/>
            </w:tcBorders>
          </w:tcPr>
          <w:p w14:paraId="0000005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Barishal</w:t>
            </w:r>
          </w:p>
        </w:tc>
        <w:tc>
          <w:p w14:paraId="00000061">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5.00</w:t>
            </w:r>
            <w:r>
              <w:rPr>
                <w:rFonts w:ascii="Times New Roman" w:hAnsi="Times New Roman" w:eastAsia="Times New Roman" w:cs="Times New Roman"/>
                <w:sz w:val="24"/>
                <w:szCs w:val="24"/>
                <w:rtl w:val="0"/>
              </w:rPr>
              <w:t xml:space="preserve">  out of 5</w:t>
            </w:r>
          </w:p>
        </w:tc>
      </w:tr>
      <w:tr w14:paraId="5DB43C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JSC</w:t>
            </w:r>
          </w:p>
        </w:tc>
        <w:tc>
          <w:tcPr>
            <w:tcBorders>
              <w:right w:val="single" w:color="000000" w:sz="4" w:space="0"/>
            </w:tcBorders>
          </w:tcPr>
          <w:p w14:paraId="0000006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Govt. K.G. Union High School</w:t>
            </w:r>
          </w:p>
        </w:tc>
        <w:tc>
          <w:tcPr>
            <w:tcBorders>
              <w:right w:val="single" w:color="000000" w:sz="4" w:space="0"/>
            </w:tcBorders>
          </w:tcPr>
          <w:p w14:paraId="00000064">
            <w:pPr>
              <w:spacing w:after="0" w:line="240" w:lineRule="auto"/>
              <w:rPr>
                <w:rFonts w:ascii="Times New Roman" w:hAnsi="Times New Roman" w:eastAsia="Times New Roman" w:cs="Times New Roman"/>
                <w:sz w:val="24"/>
                <w:szCs w:val="24"/>
              </w:rPr>
            </w:pPr>
          </w:p>
        </w:tc>
        <w:tc>
          <w:tcPr>
            <w:tcBorders>
              <w:left w:val="single" w:color="000000" w:sz="4" w:space="0"/>
            </w:tcBorders>
          </w:tcPr>
          <w:p w14:paraId="0000006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Barishal</w:t>
            </w:r>
          </w:p>
        </w:tc>
        <w:tc>
          <w:p w14:paraId="0000006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5.00  out of 5</w:t>
            </w:r>
          </w:p>
        </w:tc>
      </w:tr>
    </w:tbl>
    <w:p w14:paraId="00000068">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p>
    <w:p w14:paraId="00000069">
      <w:pPr>
        <w:pStyle w:val="18"/>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ENGLISH LANGUAGE</w:t>
      </w:r>
    </w:p>
    <w:p w14:paraId="0000006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can fluently speak in Bengali and English and also ability to read and write in English. I have more experiences to deliver presentation in both fluently. </w:t>
      </w:r>
    </w:p>
    <w:p w14:paraId="0000006B">
      <w:pPr>
        <w:rPr>
          <w:rFonts w:ascii="Times New Roman" w:hAnsi="Times New Roman" w:eastAsia="Times New Roman" w:cs="Times New Roman"/>
          <w:sz w:val="24"/>
          <w:szCs w:val="24"/>
        </w:rPr>
      </w:pPr>
    </w:p>
    <w:p w14:paraId="0000006C">
      <w:pPr>
        <w:pStyle w:val="18"/>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w:t>
      </w:r>
    </w:p>
    <w:p w14:paraId="0000006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Supravat Halder</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Associate Professor &amp; Chairman</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Cell :+8801722431995</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Email : </w:t>
      </w:r>
      <w:r>
        <w:fldChar w:fldCharType="begin"/>
      </w:r>
      <w:r>
        <w:instrText xml:space="preserve"> HYPERLINK "mailto:haldersupravat@gmail.com"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haldersupravat@gmail.com</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fldChar w:fldCharType="begin"/>
      </w:r>
      <w:r>
        <w:instrText xml:space="preserve"> HYPERLINK "mailto:shalder@bu.ac.bd"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shalder@bu.ac.bd</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Arial" w:hAnsi="Arial" w:eastAsia="Arial" w:cs="Arial"/>
          <w:color w:val="DDDDDD"/>
          <w:sz w:val="18"/>
          <w:szCs w:val="18"/>
        </w:rPr>
      </w:pPr>
      <w:r>
        <w:rPr>
          <w:rFonts w:ascii="Times New Roman" w:hAnsi="Times New Roman" w:eastAsia="Times New Roman" w:cs="Times New Roman"/>
          <w:sz w:val="24"/>
          <w:szCs w:val="24"/>
          <w:rtl w:val="0"/>
        </w:rPr>
        <w:t xml:space="preserve">Address : Kornokathi, Barishal -8254, Bangladesh </w:t>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sz w:val="24"/>
          <w:szCs w:val="24"/>
        </w:rPr>
      </w:pPr>
    </w:p>
    <w:p w14:paraId="00000073">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Sultana Jahan</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Assistant Professor</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Cell :+8801845905048</w:t>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Email : </w:t>
      </w:r>
      <w:r>
        <w:fldChar w:fldCharType="begin"/>
      </w:r>
      <w:r>
        <w:instrText xml:space="preserve"> HYPERLINK "mailto:sjahan@bu.ac.bd"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sjahan@bu.ac.bd</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77">
      <w:pPr>
        <w:spacing w:after="0"/>
        <w:ind w:left="720" w:firstLine="0"/>
        <w:rPr>
          <w:rFonts w:ascii="Arial" w:hAnsi="Arial" w:eastAsia="Arial" w:cs="Arial"/>
          <w:color w:val="DDDDDD"/>
          <w:sz w:val="18"/>
          <w:szCs w:val="18"/>
        </w:rPr>
      </w:pPr>
      <w:r>
        <w:rPr>
          <w:rFonts w:ascii="Times New Roman" w:hAnsi="Times New Roman" w:eastAsia="Times New Roman" w:cs="Times New Roman"/>
          <w:sz w:val="24"/>
          <w:szCs w:val="24"/>
          <w:rtl w:val="0"/>
        </w:rPr>
        <w:t xml:space="preserve">Address : Kornokathi, Barishal -8254, Bangladesh </w:t>
      </w:r>
    </w:p>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GoBack"/>
      <w:bookmarkEnd w:id="0"/>
    </w:p>
    <w:p w14:paraId="0000007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Md. Sadekur Rahman</w:t>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Assistant Professor</w:t>
      </w:r>
    </w:p>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Cell :01710533919</w:t>
      </w:r>
    </w:p>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Arial" w:hAnsi="Arial" w:eastAsia="Arial" w:cs="Arial"/>
          <w:color w:val="DDDDDD"/>
          <w:sz w:val="18"/>
          <w:szCs w:val="18"/>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Email : </w:t>
      </w:r>
      <w:r>
        <w:fldChar w:fldCharType="begin"/>
      </w:r>
      <w:r>
        <w:instrText xml:space="preserve"> HYPERLINK "mailto:sadek_bu@yahoo.com"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sadek_bu@yahoo.com</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 xml:space="preserve">Address : Kornokathi, Barishal -8254, Bangladesh </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sz w:val="24"/>
          <w:szCs w:val="24"/>
        </w:rPr>
      </w:pPr>
    </w:p>
    <w:p w14:paraId="0000007F">
      <w:r>
        <w:rPr>
          <w:rtl w:val="0"/>
        </w:rPr>
        <w:t xml:space="preserve">                           </w:t>
      </w:r>
    </w:p>
    <w:p w14:paraId="00000080">
      <w:r>
        <w:rPr>
          <w:rtl w:val="0"/>
        </w:rPr>
        <w:t xml:space="preserve">                                                                                                          </w:t>
      </w:r>
      <w:r>
        <w:drawing>
          <wp:inline distT="0" distB="0" distL="0" distR="0">
            <wp:extent cx="2190750" cy="584200"/>
            <wp:effectExtent l="0" t="0" r="0" b="0"/>
            <wp:docPr id="7" name="image2.jpg" descr="C:\Users\Mukit\Downloads\momin.jpg"/>
            <wp:cNvGraphicFramePr/>
            <a:graphic xmlns:a="http://schemas.openxmlformats.org/drawingml/2006/main">
              <a:graphicData uri="http://schemas.openxmlformats.org/drawingml/2006/picture">
                <pic:pic xmlns:pic="http://schemas.openxmlformats.org/drawingml/2006/picture">
                  <pic:nvPicPr>
                    <pic:cNvPr id="7" name="image2.jpg" descr="C:\Users\Mukit\Downloads\momin.jpg"/>
                    <pic:cNvPicPr preferRelativeResize="0"/>
                  </pic:nvPicPr>
                  <pic:blipFill>
                    <a:blip r:embed="rId7"/>
                    <a:srcRect/>
                    <a:stretch>
                      <a:fillRect/>
                    </a:stretch>
                  </pic:blipFill>
                  <pic:spPr>
                    <a:xfrm>
                      <a:off x="0" y="0"/>
                      <a:ext cx="2190750" cy="584200"/>
                    </a:xfrm>
                    <a:prstGeom prst="rect">
                      <a:avLst/>
                    </a:prstGeom>
                  </pic:spPr>
                </pic:pic>
              </a:graphicData>
            </a:graphic>
          </wp:inline>
        </w:drawing>
      </w:r>
    </w:p>
    <w:p w14:paraId="00000081">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 xml:space="preserve"> Signature</w:t>
      </w:r>
    </w:p>
    <w:p w14:paraId="00000082"/>
    <w:p w14:paraId="00000083">
      <w:r>
        <w:rPr>
          <w:rtl w:val="0"/>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panose1 w:val="02040602050305030304"/>
    <w:charset w:val="86"/>
    <w:family w:val="auto"/>
    <w:pitch w:val="default"/>
    <w:sig w:usb0="00000287" w:usb1="00000000" w:usb2="00000000" w:usb3="00000000" w:csb0="2000009F" w:csb1="DFD70000"/>
  </w:font>
  <w:font w:name="Lucida Sans">
    <w:panose1 w:val="020B0602030504020204"/>
    <w:charset w:val="00"/>
    <w:family w:val="auto"/>
    <w:pitch w:val="default"/>
    <w:sig w:usb0="00000003" w:usb1="00000000" w:usb2="00000000" w:usb3="00000000" w:csb0="20000001"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8F13CC"/>
    <w:rsid w:val="728E6B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Book Antiqua" w:hAnsi="Book Antiqua" w:eastAsia="Book Antiqua" w:cs="Book Antiqu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Book Antiqua" w:hAnsi="Book Antiqua" w:eastAsia="Book Antiqua" w:cs="Book Antiqua"/>
      <w:sz w:val="22"/>
      <w:szCs w:val="22"/>
      <w:lang w:val="en-US"/>
    </w:rPr>
  </w:style>
  <w:style w:type="paragraph" w:styleId="2">
    <w:name w:val="heading 1"/>
    <w:next w:val="1"/>
    <w:link w:val="21"/>
    <w:qFormat/>
    <w:uiPriority w:val="9"/>
    <w:pPr>
      <w:keepNext/>
      <w:keepLines/>
      <w:spacing w:before="480" w:after="0" w:line="276" w:lineRule="auto"/>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next w:val="1"/>
    <w:link w:val="20"/>
    <w:unhideWhenUsed/>
    <w:qFormat/>
    <w:uiPriority w:val="9"/>
    <w:pPr>
      <w:keepNext/>
      <w:keepLines/>
      <w:spacing w:before="200" w:after="0" w:line="276" w:lineRule="auto"/>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next w:val="1"/>
    <w:link w:val="22"/>
    <w:unhideWhenUsed/>
    <w:qFormat/>
    <w:uiPriority w:val="9"/>
    <w:pPr>
      <w:keepNext/>
      <w:keepLines/>
      <w:spacing w:before="200" w:after="0" w:line="276" w:lineRule="auto"/>
      <w:outlineLvl w:val="2"/>
    </w:pPr>
    <w:rPr>
      <w:rFonts w:asciiTheme="majorHAnsi" w:hAnsiTheme="majorHAnsi" w:eastAsiaTheme="majorEastAsia" w:cstheme="majorBidi"/>
      <w:b/>
      <w:bCs/>
      <w:color w:val="4F81BD" w:themeColor="accent1"/>
      <w:sz w:val="22"/>
      <w:szCs w:val="22"/>
      <w:lang w:val="en-US"/>
      <w14:textFill>
        <w14:solidFill>
          <w14:schemeClr w14:val="accent1"/>
        </w14:solidFill>
      </w14:textFill>
    </w:rPr>
  </w:style>
  <w:style w:type="paragraph" w:styleId="5">
    <w:name w:val="heading 4"/>
    <w:next w:val="1"/>
    <w:link w:val="23"/>
    <w:unhideWhenUsed/>
    <w:qFormat/>
    <w:uiPriority w:val="9"/>
    <w:pPr>
      <w:keepNext/>
      <w:keepLines/>
      <w:spacing w:before="200" w:after="0" w:line="276" w:lineRule="auto"/>
      <w:outlineLvl w:val="3"/>
    </w:pPr>
    <w:rPr>
      <w:rFonts w:asciiTheme="majorHAnsi" w:hAnsiTheme="majorHAnsi" w:eastAsiaTheme="majorEastAsia" w:cstheme="majorBidi"/>
      <w:b/>
      <w:bCs/>
      <w:i/>
      <w:iCs/>
      <w:color w:val="4F81BD" w:themeColor="accent1"/>
      <w:sz w:val="22"/>
      <w:szCs w:val="22"/>
      <w:lang w:val="en-US"/>
      <w14:textFill>
        <w14:solidFill>
          <w14:schemeClr w14:val="accent1"/>
        </w14:solidFill>
      </w14:textFill>
    </w:rPr>
  </w:style>
  <w:style w:type="paragraph" w:styleId="6">
    <w:name w:val="heading 5"/>
    <w:next w:val="1"/>
    <w:link w:val="24"/>
    <w:unhideWhenUsed/>
    <w:qFormat/>
    <w:uiPriority w:val="9"/>
    <w:pPr>
      <w:keepNext/>
      <w:keepLines/>
      <w:spacing w:before="200" w:after="0" w:line="276" w:lineRule="auto"/>
      <w:outlineLvl w:val="4"/>
    </w:pPr>
    <w:rPr>
      <w:rFonts w:asciiTheme="majorHAnsi" w:hAnsiTheme="majorHAnsi" w:eastAsiaTheme="majorEastAsia" w:cstheme="majorBidi"/>
      <w:color w:val="254061" w:themeColor="accent1" w:themeShade="80"/>
      <w:sz w:val="22"/>
      <w:szCs w:val="22"/>
      <w:lang w:val="en-US"/>
    </w:rPr>
  </w:style>
  <w:style w:type="paragraph" w:styleId="7">
    <w:name w:val="heading 6"/>
    <w:next w:val="1"/>
    <w:link w:val="25"/>
    <w:unhideWhenUsed/>
    <w:qFormat/>
    <w:uiPriority w:val="9"/>
    <w:pPr>
      <w:keepNext/>
      <w:keepLines/>
      <w:spacing w:before="200" w:after="0" w:line="276" w:lineRule="auto"/>
      <w:outlineLvl w:val="5"/>
    </w:pPr>
    <w:rPr>
      <w:rFonts w:asciiTheme="majorHAnsi" w:hAnsiTheme="majorHAnsi" w:eastAsiaTheme="majorEastAsia" w:cstheme="majorBidi"/>
      <w:i/>
      <w:iCs/>
      <w:color w:val="254061" w:themeColor="accent1" w:themeShade="80"/>
      <w:sz w:val="22"/>
      <w:szCs w:val="22"/>
      <w:lang w:val="en-US"/>
    </w:rPr>
  </w:style>
  <w:style w:type="paragraph" w:styleId="8">
    <w:name w:val="heading 7"/>
    <w:basedOn w:val="1"/>
    <w:next w:val="1"/>
    <w:link w:val="29"/>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0"/>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1"/>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9"/>
    <w:semiHidden/>
    <w:unhideWhenUsed/>
    <w:qFormat/>
    <w:uiPriority w:val="99"/>
    <w:pPr>
      <w:spacing w:after="0" w:line="240" w:lineRule="auto"/>
    </w:pPr>
    <w:rPr>
      <w:rFonts w:ascii="Tahoma" w:hAnsi="Tahoma" w:cs="Tahoma"/>
      <w:sz w:val="16"/>
      <w:szCs w:val="16"/>
    </w:rPr>
  </w:style>
  <w:style w:type="character" w:styleId="14">
    <w:name w:val="Hyperlink"/>
    <w:basedOn w:val="11"/>
    <w:unhideWhenUsed/>
    <w:uiPriority w:val="99"/>
    <w:rPr>
      <w:color w:val="0000FF" w:themeColor="hyperlink"/>
      <w:u w:val="single"/>
      <w14:textFill>
        <w14:solidFill>
          <w14:schemeClr w14:val="hlink"/>
        </w14:solidFill>
      </w14:textFill>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7">
    <w:name w:val="Table Normal1"/>
    <w:uiPriority w:val="0"/>
  </w:style>
  <w:style w:type="paragraph" w:styleId="18">
    <w:name w:val="Title"/>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val="en-US"/>
    </w:rPr>
  </w:style>
  <w:style w:type="character" w:customStyle="1" w:styleId="19">
    <w:name w:val="Balloon Text Char"/>
    <w:basedOn w:val="11"/>
    <w:link w:val="13"/>
    <w:semiHidden/>
    <w:qFormat/>
    <w:uiPriority w:val="99"/>
    <w:rPr>
      <w:rFonts w:ascii="Tahoma" w:hAnsi="Tahoma" w:cs="Tahoma"/>
      <w:sz w:val="16"/>
      <w:szCs w:val="16"/>
    </w:rPr>
  </w:style>
  <w:style w:type="character" w:customStyle="1" w:styleId="2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2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4">
    <w:name w:val="Heading 5 Char"/>
    <w:basedOn w:val="11"/>
    <w:link w:val="6"/>
    <w:qFormat/>
    <w:uiPriority w:val="9"/>
    <w:rPr>
      <w:rFonts w:asciiTheme="majorHAnsi" w:hAnsiTheme="majorHAnsi" w:eastAsiaTheme="majorEastAsia" w:cstheme="majorBidi"/>
      <w:color w:val="254061" w:themeColor="accent1" w:themeShade="80"/>
    </w:rPr>
  </w:style>
  <w:style w:type="character" w:customStyle="1" w:styleId="25">
    <w:name w:val="Heading 6 Char"/>
    <w:basedOn w:val="11"/>
    <w:link w:val="7"/>
    <w:uiPriority w:val="9"/>
    <w:rPr>
      <w:rFonts w:asciiTheme="majorHAnsi" w:hAnsiTheme="majorHAnsi" w:eastAsiaTheme="majorEastAsia" w:cstheme="majorBidi"/>
      <w:i/>
      <w:iCs/>
      <w:color w:val="254061" w:themeColor="accent1" w:themeShade="80"/>
    </w:rPr>
  </w:style>
  <w:style w:type="paragraph" w:styleId="26">
    <w:name w:val="Intense Quote"/>
    <w:basedOn w:val="1"/>
    <w:next w:val="1"/>
    <w:link w:val="2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27">
    <w:name w:val="Intense Quote Char"/>
    <w:basedOn w:val="11"/>
    <w:link w:val="26"/>
    <w:uiPriority w:val="30"/>
    <w:rPr>
      <w:b/>
      <w:bCs/>
      <w:i/>
      <w:iCs/>
      <w:color w:val="4F81BD" w:themeColor="accent1"/>
      <w14:textFill>
        <w14:solidFill>
          <w14:schemeClr w14:val="accent1"/>
        </w14:solidFill>
      </w14:textFill>
    </w:rPr>
  </w:style>
  <w:style w:type="character" w:customStyle="1" w:styleId="28">
    <w:name w:val="Title Char"/>
    <w:basedOn w:val="11"/>
    <w:link w:val="1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9">
    <w:name w:val="Heading 7 Char"/>
    <w:basedOn w:val="11"/>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0">
    <w:name w:val="Heading 8 Char"/>
    <w:basedOn w:val="11"/>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1">
    <w:name w:val="Heading 9 Char"/>
    <w:basedOn w:val="11"/>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table" w:customStyle="1" w:styleId="33">
    <w:name w:val="_Style 40"/>
    <w:basedOn w:val="17"/>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QxQnBODmflSMNytG/HqGWqvbg==">CgMxLjA4AHIhMVBJY1d6UDFUYWFscDVVdTdOTWlvbUFrVl9KYjBkTDhf</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2020-04-29T06:19:00Z</dcterms:created>
  <dc:creator>MOMIN</dc:creator>
  <cp:lastModifiedBy>Sumia akter</cp:lastModifiedBy>
  <dcterms:modified xsi:type="dcterms:W3CDTF">2025-02-02T12:27:51Z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3134025B4AAE45FCAF68889F58DA3C66_12</vt:lpwstr>
  </property>
</Properties>
</file>